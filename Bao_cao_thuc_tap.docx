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3558DD">
      <w:pPr>
        <w:pStyle w:val="37"/>
      </w:pPr>
      <w:r>
        <w:t xml:space="preserve">BÁO CÁO THỰC TẬP </w:t>
      </w:r>
    </w:p>
    <w:p w14:paraId="653F7133">
      <w:pPr>
        <w:pStyle w:val="33"/>
        <w:keepNext w:val="0"/>
        <w:keepLines w:val="0"/>
        <w:widowControl/>
        <w:suppressLineNumbers w:val="0"/>
      </w:pPr>
      <w:r>
        <w:rPr>
          <w:rStyle w:val="34"/>
        </w:rPr>
        <w:t>Kính gửi anh/chị quản lý,</w:t>
      </w:r>
    </w:p>
    <w:p w14:paraId="5E33AA81">
      <w:pPr>
        <w:pStyle w:val="33"/>
        <w:keepNext w:val="0"/>
        <w:keepLines w:val="0"/>
        <w:widowControl/>
        <w:suppressLineNumbers w:val="0"/>
      </w:pPr>
      <w:r>
        <w:t>Em xin gửi anh/chị báo cáo kết quả thực tập trong tháng đầu tiên tại công ty. Báo cáo tập trung vào các công việc em đã thực hiện, kỹ năng đạt được và định hướng phát triển trong thời gian tới.</w:t>
      </w:r>
    </w:p>
    <w:p w14:paraId="1D8B6B84">
      <w:pPr>
        <w:pStyle w:val="33"/>
        <w:keepNext w:val="0"/>
        <w:keepLines w:val="0"/>
        <w:widowControl/>
        <w:suppressLineNumbers w:val="0"/>
      </w:pPr>
      <w:r>
        <w:t>Trong quá trình thực tập, em luôn cố gắng hoàn thành tốt nhiệm vụ được giao, đồng thời chủ động học hỏi để cải thiện năng lực cá nhân. Rất mong nhận được ý kiến đóng góp từ anh/chị để em tiếp tục hoàn thiện và đóng góp hiệu quả hơn trong những tháng tiếp theo.</w:t>
      </w:r>
    </w:p>
    <w:p w14:paraId="6D2B8CCB">
      <w:pPr>
        <w:rPr>
          <w:rFonts w:hint="default"/>
          <w:lang w:val="vi-VN"/>
        </w:rPr>
      </w:pPr>
      <w:r>
        <w:t xml:space="preserve">Họ và tên: </w:t>
      </w:r>
      <w:r>
        <w:rPr>
          <w:rFonts w:hint="default"/>
          <w:lang w:val="vi-VN"/>
        </w:rPr>
        <w:t>Cao Quốc An</w:t>
      </w:r>
    </w:p>
    <w:p w14:paraId="06B00655">
      <w:r>
        <w:t>Vị trí: Thực tập Backend (PHP)</w:t>
      </w:r>
    </w:p>
    <w:p w14:paraId="6284AF52">
      <w:r>
        <w:t xml:space="preserve">Thời gian: Từ </w:t>
      </w:r>
      <w:r>
        <w:rPr>
          <w:rFonts w:hint="default"/>
          <w:lang w:val="vi-VN"/>
        </w:rPr>
        <w:t xml:space="preserve">13/6/2025 </w:t>
      </w:r>
      <w:r>
        <w:t xml:space="preserve">đến </w:t>
      </w:r>
      <w:r>
        <w:rPr>
          <w:rFonts w:hint="default"/>
          <w:lang w:val="vi-VN"/>
        </w:rPr>
        <w:t>13/7/2025</w:t>
      </w:r>
    </w:p>
    <w:p w14:paraId="409B3DA9">
      <w:r>
        <w:t xml:space="preserve">Người hướng dẫn: </w:t>
      </w:r>
      <w:r>
        <w:rPr>
          <w:rFonts w:hint="default"/>
          <w:lang w:val="vi-VN"/>
        </w:rPr>
        <w:t xml:space="preserve">Bùi Văn Lợi </w:t>
      </w:r>
      <w:r>
        <w:br w:type="textWrapping"/>
      </w:r>
    </w:p>
    <w:p w14:paraId="0C6986CA">
      <w:pPr>
        <w:pStyle w:val="2"/>
      </w:pPr>
      <w:r>
        <w:t>1. Các công việc đã hoàn thành</w:t>
      </w:r>
    </w:p>
    <w:p w14:paraId="1E5AC359">
      <w:r>
        <w:t xml:space="preserve">- </w:t>
      </w:r>
      <w:r>
        <w:rPr>
          <w:rFonts w:hint="default"/>
          <w:lang w:val="vi-VN"/>
        </w:rPr>
        <w:t xml:space="preserve">Chức năng </w:t>
      </w:r>
      <w:r>
        <w:t>quản lý phụ tùng:</w:t>
      </w:r>
      <w:r>
        <w:br w:type="textWrapping"/>
      </w:r>
      <w:r>
        <w:t xml:space="preserve">  + Xây dựng chức năng để người dùng có thể tạo mới thông tin phụ tùng (tên, mã, loại, trạng thái...).</w:t>
      </w:r>
      <w:r>
        <w:br w:type="textWrapping"/>
      </w:r>
      <w:r>
        <w:t xml:space="preserve">  + Cho phép cập nhật lại thông tin khi có thay đổi.</w:t>
      </w:r>
      <w:r>
        <w:br w:type="textWrapping"/>
      </w:r>
      <w:r>
        <w:t xml:space="preserve">  + Hiển thị danh sách phụ tùng rõ ràng, có thể tìm kiếm theo tên hoặc mã phụ tùng.</w:t>
      </w:r>
      <w:r>
        <w:br w:type="textWrapping"/>
      </w:r>
      <w:r>
        <w:t xml:space="preserve">  + Bổ sung chức năng lọc dữ liệu theo loại, trạng thái và phân trang để tránh quá tải dữ liệu trên một trang.</w:t>
      </w:r>
    </w:p>
    <w:p w14:paraId="06D815CE">
      <w:r>
        <w:t>- Tính năng tra cứu phụ tùng:</w:t>
      </w:r>
      <w:r>
        <w:br w:type="textWrapping"/>
      </w:r>
      <w:r>
        <w:t xml:space="preserve">  + Người dùng có thể xem danh sách các phụ tùng hiện có.</w:t>
      </w:r>
      <w:r>
        <w:br w:type="textWrapping"/>
      </w:r>
      <w:r>
        <w:t xml:space="preserve">  + Tìm kiếm nhanh theo từ khóa.</w:t>
      </w:r>
      <w:r>
        <w:br w:type="textWrapping"/>
      </w:r>
      <w:r>
        <w:t xml:space="preserve">  + </w:t>
      </w:r>
      <w:r>
        <w:rPr>
          <w:rFonts w:hint="default"/>
          <w:lang w:val="vi-VN"/>
        </w:rPr>
        <w:t>Bộ l</w:t>
      </w:r>
      <w:r>
        <w:t>ọc dữ liệu.</w:t>
      </w:r>
      <w:r>
        <w:br w:type="textWrapping"/>
      </w:r>
      <w:r>
        <w:t xml:space="preserve">  + Phân trang dữ liệu.</w:t>
      </w:r>
    </w:p>
    <w:p w14:paraId="7B380CD6">
      <w:r>
        <w:t>- Chức năng định giá thông thường (gồm 3 phần):</w:t>
      </w:r>
      <w:r>
        <w:br w:type="textWrapping"/>
      </w:r>
      <w:r>
        <w:t xml:space="preserve">  + Tab 1 - Danh sách mã màu:</w:t>
      </w:r>
      <w:r>
        <w:br w:type="textWrapping"/>
      </w:r>
      <w:r>
        <w:t xml:space="preserve">     * Hiển thị danh sách mã phụ tùng kèm theo màu sắc.</w:t>
      </w:r>
      <w:r>
        <w:br w:type="textWrapping"/>
      </w:r>
      <w:r>
        <w:t xml:space="preserve">     * Cho phép thêm mới </w:t>
      </w:r>
      <w:r>
        <w:rPr>
          <w:rFonts w:hint="default"/>
          <w:lang w:val="vi-VN"/>
        </w:rPr>
        <w:t>đề xuất</w:t>
      </w:r>
      <w:r>
        <w:t>, lọc theo điều kiện và tìm kiếm theo thời gian</w:t>
      </w:r>
      <w:r>
        <w:rPr>
          <w:rFonts w:hint="default"/>
          <w:lang w:val="vi-VN"/>
        </w:rPr>
        <w:t xml:space="preserve"> và từ khóa</w:t>
      </w:r>
      <w:r>
        <w:t>.</w:t>
      </w:r>
      <w:r>
        <w:br w:type="textWrapping"/>
      </w:r>
      <w:r>
        <w:t xml:space="preserve">     * Thực hiện thống kê số lượng trung bình để hỗ trợ việc định giá.</w:t>
      </w:r>
      <w:r>
        <w:br w:type="textWrapping"/>
      </w:r>
      <w:r>
        <w:t xml:space="preserve">  + Tab 2 - Trạng thái đề xuất:</w:t>
      </w:r>
      <w:r>
        <w:br w:type="textWrapping"/>
      </w:r>
      <w:r>
        <w:t xml:space="preserve">     * Hiển thị danh sách các đề xuất định giá đã được tạo.</w:t>
      </w:r>
      <w:r>
        <w:br w:type="textWrapping"/>
      </w:r>
      <w:r>
        <w:t xml:space="preserve">     * Người dùng có thể lọc theo trạng thái (chờ duyệt, đã duyệt, từ chối...).</w:t>
      </w:r>
      <w:r>
        <w:br w:type="textWrapping"/>
      </w:r>
      <w:r>
        <w:t xml:space="preserve">     * Có thể xem chi tiết, điều chỉnh hoặc xóa đề xuất nếu cần</w:t>
      </w:r>
      <w:r>
        <w:rPr>
          <w:rFonts w:hint="default"/>
          <w:lang w:val="vi-VN"/>
        </w:rPr>
        <w:t>(chỉ dành cho trạng thái chờ gửi , yêu cầu chỉnh sửa , yêu cầu cất)</w:t>
      </w:r>
      <w:r>
        <w:t>.</w:t>
      </w:r>
      <w:r>
        <w:br w:type="textWrapping"/>
      </w:r>
      <w:r>
        <w:t xml:space="preserve">     * Kèm theo thống kê nhanh về số lượng đề xuất theo từng trạng thái.</w:t>
      </w:r>
      <w:r>
        <w:br w:type="textWrapping"/>
      </w:r>
      <w:r>
        <w:t xml:space="preserve">  + Tab 3 - Lịch sử duyệt:</w:t>
      </w:r>
      <w:r>
        <w:br w:type="textWrapping"/>
      </w:r>
      <w:r>
        <w:t xml:space="preserve">     * Hiển thị toàn bộ các đề xuất đã được xử lý.</w:t>
      </w:r>
      <w:r>
        <w:br w:type="textWrapping"/>
      </w:r>
      <w:r>
        <w:t xml:space="preserve">     * Có thể tìm kiếm, lọc theo thời gian</w:t>
      </w:r>
      <w:r>
        <w:rPr>
          <w:rFonts w:hint="default"/>
          <w:lang w:val="vi-VN"/>
        </w:rPr>
        <w:t xml:space="preserve"> , trạng thái</w:t>
      </w:r>
      <w:r>
        <w:t xml:space="preserve"> và xem chi tiết nội dung duyệt.</w:t>
      </w:r>
      <w:r>
        <w:br w:type="textWrapping"/>
      </w:r>
      <w:r>
        <w:t xml:space="preserve">     * Phân trang danh sách để dễ dàng theo dõi.</w:t>
      </w:r>
    </w:p>
    <w:p w14:paraId="4B015E95">
      <w:pPr>
        <w:pStyle w:val="2"/>
      </w:pPr>
      <w:r>
        <w:t>2. Kỹ năng đạt được</w:t>
      </w:r>
    </w:p>
    <w:p w14:paraId="3EE7B079">
      <w:r>
        <w:t>- Rèn luyện khả năng lập trình PHP trong môi trường thực tế với nhiều nghiệp vụ phức tạp.</w:t>
      </w:r>
      <w:r>
        <w:br w:type="textWrapping"/>
      </w:r>
      <w:r>
        <w:t>- Hiểu và áp dụng kỹ thuật hiển thị dữ liệu lớn có phân trang và lọc nâng cao.</w:t>
      </w:r>
      <w:r>
        <w:br w:type="textWrapping"/>
      </w:r>
      <w:r>
        <w:t>- Tăng khả năng tư duy xử lý logic và truy vấn dữ liệu hiệu quả.</w:t>
      </w:r>
      <w:r>
        <w:br w:type="textWrapping"/>
      </w:r>
      <w:r>
        <w:t>- Học cách làm việc theo nhóm, phối hợp với team leader và nắm quy trình làm dự án thực tế.</w:t>
      </w:r>
    </w:p>
    <w:p w14:paraId="239B08B4">
      <w:pPr>
        <w:pStyle w:val="2"/>
      </w:pPr>
      <w:r>
        <w:t>3. Tự đánh giá</w:t>
      </w:r>
    </w:p>
    <w:p w14:paraId="172925AF">
      <w:pPr>
        <w:pStyle w:val="33"/>
        <w:keepNext w:val="0"/>
        <w:keepLines w:val="0"/>
        <w:widowControl/>
        <w:suppressLineNumbers w:val="0"/>
      </w:pPr>
      <w:r>
        <w:rPr>
          <w:rFonts w:hint="default"/>
          <w:lang w:val="vi-VN"/>
        </w:rPr>
        <w:t xml:space="preserve">- </w:t>
      </w:r>
      <w:r>
        <w:t>Trong tháng đầu tiên, em đã hoàn thành các nhiệm vụ được giao đúng tiến độ và đảm bảo chất</w:t>
      </w:r>
      <w:r>
        <w:rPr>
          <w:rFonts w:hint="default"/>
          <w:lang w:val="vi-VN"/>
        </w:rPr>
        <w:t xml:space="preserve"> </w:t>
      </w:r>
      <w:r>
        <w:t>lượng.</w:t>
      </w:r>
    </w:p>
    <w:p w14:paraId="6CFBE1A8">
      <w:pPr>
        <w:pStyle w:val="33"/>
        <w:keepNext w:val="0"/>
        <w:keepLines w:val="0"/>
        <w:widowControl/>
        <w:suppressLineNumbers w:val="0"/>
      </w:pPr>
      <w:r>
        <w:rPr>
          <w:rFonts w:hint="default"/>
          <w:lang w:val="vi-VN"/>
        </w:rPr>
        <w:t xml:space="preserve">- </w:t>
      </w:r>
      <w:r>
        <w:t>Trong quá trình làm việc, em chủ động tìm hiểu và xử lý vấn đề, đồng thời luôn sẵn sàng lắng nghe hướng dẫn từ anh/chị trong team để cải thiện từng ngày.</w:t>
      </w:r>
    </w:p>
    <w:p w14:paraId="0F4E2FAC">
      <w:pPr>
        <w:pStyle w:val="33"/>
        <w:keepNext w:val="0"/>
        <w:keepLines w:val="0"/>
        <w:widowControl/>
        <w:suppressLineNumbers w:val="0"/>
      </w:pPr>
      <w:r>
        <w:rPr>
          <w:rFonts w:hint="default"/>
          <w:lang w:val="vi-VN"/>
        </w:rPr>
        <w:t xml:space="preserve">- </w:t>
      </w:r>
      <w:r>
        <w:t>Em cảm thấy bản thân đã học hỏi được nhiều điều thực tế và mong muốn tiếp tục được đóng góp, đồng hành lâu dài cùng đội nhóm nếu có cơ hội.</w:t>
      </w:r>
    </w:p>
    <w:p w14:paraId="4D44D11A">
      <w:pPr>
        <w:pStyle w:val="2"/>
      </w:pPr>
      <w:r>
        <w:rPr>
          <w:rFonts w:hint="eastAsia" w:ascii="SimSun" w:hAnsi="SimSun" w:eastAsia="SimSun" w:cs="SimSun"/>
          <w:sz w:val="24"/>
        </w:rPr>
        <w:t xml:space="preserve"> </w:t>
      </w:r>
      <w:r>
        <w:t>4. Mục tiêu tháng tới</w:t>
      </w:r>
    </w:p>
    <w:p w14:paraId="060120B0">
      <w:pPr>
        <w:pStyle w:val="33"/>
        <w:keepNext w:val="0"/>
        <w:keepLines w:val="0"/>
        <w:widowControl/>
        <w:suppressLineNumbers w:val="0"/>
      </w:pPr>
      <w:r>
        <w:rPr>
          <w:rFonts w:hint="default"/>
          <w:lang w:val="vi-VN"/>
        </w:rPr>
        <w:t xml:space="preserve">- </w:t>
      </w:r>
      <w:r>
        <w:t>Em mong muốn được thử sức với các phần việc chuyên sâu hơn như xử lý nghiệp vụ phức tạp, tối ưu truy vấn dữ liệu hoặc xây dựng hệ thống phân quyền, thống kê nâng cao bằng PHP.</w:t>
      </w:r>
    </w:p>
    <w:p w14:paraId="0ECB0F01">
      <w:pPr>
        <w:pStyle w:val="33"/>
        <w:keepNext w:val="0"/>
        <w:keepLines w:val="0"/>
        <w:widowControl/>
        <w:suppressLineNumbers w:val="0"/>
      </w:pPr>
      <w:r>
        <w:rPr>
          <w:rFonts w:hint="default"/>
          <w:lang w:val="vi-VN"/>
        </w:rPr>
        <w:t xml:space="preserve">- </w:t>
      </w:r>
      <w:r>
        <w:t>Em cũng mong sẽ tiếp tục được tạo điều kiện để học hỏi thêm qua các nhiệm vụ thực tế, và nếu phù hợp, được xem xét chuyển sang giai đoạn thử việc để có thể đóng góp nhiều hơn cho dự án và công ty.</w:t>
      </w:r>
    </w:p>
    <w:p w14:paraId="08441FE1">
      <w:pPr>
        <w:pStyle w:val="2"/>
        <w:numPr>
          <w:ilvl w:val="0"/>
          <w:numId w:val="7"/>
        </w:numPr>
        <w:ind w:left="120" w:leftChars="0"/>
        <w:rPr>
          <w:rFonts w:hint="default"/>
          <w:lang w:val="vi-VN"/>
        </w:rPr>
      </w:pPr>
      <w:r>
        <w:rPr>
          <w:rFonts w:hint="default" w:ascii="Times New Roman" w:hAnsi="Times New Roman" w:eastAsia="ＭＳ 明朝" w:cs="Times New Roman"/>
          <w:kern w:val="0"/>
          <w:sz w:val="24"/>
          <w:szCs w:val="24"/>
          <w:lang w:val="en-US" w:eastAsia="zh-CN" w:bidi="ar"/>
        </w:rPr>
        <w:t>Nhận xét của người hướng dẫn</w:t>
      </w:r>
    </w:p>
    <w:p w14:paraId="3963DCDE">
      <w:pPr>
        <w:keepNext w:val="0"/>
        <w:keepLines w:val="0"/>
        <w:widowControl/>
        <w:suppressLineNumbers w:val="0"/>
        <w:spacing w:before="0" w:beforeAutospacing="0" w:after="0" w:afterAutospacing="0" w:line="300" w:lineRule="exact"/>
        <w:ind w:left="0" w:right="0"/>
        <w:jc w:val="left"/>
        <w:rPr>
          <w:rFonts w:hint="default" w:ascii="Cambria" w:hAnsi="Cambria" w:eastAsia="ＭＳ 明朝" w:cs="Times New Roman"/>
          <w:sz w:val="22"/>
          <w:szCs w:val="22"/>
        </w:rPr>
      </w:pPr>
      <w:r>
        <w:rPr>
          <w:rFonts w:hint="default" w:eastAsia="ＭＳ 明朝" w:cs="Times New Roman"/>
          <w:kern w:val="0"/>
          <w:sz w:val="24"/>
          <w:szCs w:val="24"/>
          <w:lang w:val="vi-VN" w:eastAsia="zh-CN" w:bidi="ar"/>
        </w:rPr>
        <w:t>.....................................................................................................................................................................................................................................................................................................................................................................................................................................................................................................................................................................................................................................................................................................................................................</w:t>
      </w:r>
      <w:r>
        <w:rPr>
          <w:rFonts w:hint="default" w:ascii="Times New Roman" w:hAnsi="Times New Roman" w:eastAsia="ＭＳ 明朝" w:cs="Times New Roman"/>
          <w:kern w:val="0"/>
          <w:sz w:val="24"/>
          <w:szCs w:val="24"/>
          <w:lang w:val="en-US" w:eastAsia="zh-CN" w:bidi="ar"/>
        </w:rPr>
        <w:br w:type="textWrapping"/>
      </w:r>
      <w:bookmarkStart w:id="0" w:name="_GoBack"/>
      <w:bookmarkEnd w:id="0"/>
    </w:p>
    <w:p w14:paraId="7D371691">
      <w:pPr>
        <w:keepNext w:val="0"/>
        <w:keepLines w:val="0"/>
        <w:widowControl/>
        <w:suppressLineNumbers w:val="0"/>
        <w:spacing w:before="0" w:beforeAutospacing="0" w:after="0" w:afterAutospacing="0" w:line="300" w:lineRule="exact"/>
        <w:ind w:left="0" w:right="0"/>
        <w:jc w:val="left"/>
        <w:rPr>
          <w:rFonts w:hint="default" w:ascii="Cambria" w:hAnsi="Cambria" w:eastAsia="ＭＳ 明朝" w:cs="Times New Roman"/>
          <w:sz w:val="22"/>
          <w:szCs w:val="22"/>
        </w:rPr>
      </w:pPr>
      <w:r>
        <w:rPr>
          <w:rFonts w:hint="default" w:ascii="Times New Roman" w:hAnsi="Times New Roman" w:eastAsia="ＭＳ 明朝" w:cs="Times New Roman"/>
          <w:kern w:val="0"/>
          <w:sz w:val="24"/>
          <w:szCs w:val="24"/>
          <w:lang w:val="en-US" w:eastAsia="zh-CN" w:bidi="ar"/>
        </w:rPr>
        <w:t>Ngày ...... tháng ...... năm 2025</w:t>
      </w:r>
    </w:p>
    <w:p w14:paraId="3FAB74E4">
      <w:pPr>
        <w:keepNext w:val="0"/>
        <w:keepLines w:val="0"/>
        <w:widowControl/>
        <w:suppressLineNumbers w:val="0"/>
        <w:spacing w:before="0" w:beforeAutospacing="0" w:after="0" w:afterAutospacing="0" w:line="300" w:lineRule="exact"/>
        <w:ind w:left="0" w:right="0"/>
        <w:jc w:val="left"/>
        <w:rPr>
          <w:rFonts w:hint="default" w:ascii="Cambria" w:hAnsi="Cambria" w:eastAsia="ＭＳ 明朝" w:cs="Times New Roman"/>
          <w:sz w:val="22"/>
          <w:szCs w:val="22"/>
        </w:rPr>
      </w:pPr>
      <w:r>
        <w:rPr>
          <w:rFonts w:hint="default" w:ascii="Times New Roman" w:hAnsi="Times New Roman" w:eastAsia="ＭＳ 明朝" w:cs="Times New Roman"/>
          <w:kern w:val="0"/>
          <w:sz w:val="24"/>
          <w:szCs w:val="24"/>
          <w:lang w:val="en-US" w:eastAsia="zh-CN" w:bidi="ar"/>
        </w:rPr>
        <w:t>Người hướng dẫn</w:t>
      </w:r>
    </w:p>
    <w:p w14:paraId="34174AD8">
      <w:pPr>
        <w:keepNext w:val="0"/>
        <w:keepLines w:val="0"/>
        <w:widowControl/>
        <w:suppressLineNumbers w:val="0"/>
        <w:spacing w:before="0" w:beforeAutospacing="0" w:after="0" w:afterAutospacing="0" w:line="300" w:lineRule="exact"/>
        <w:ind w:left="0" w:right="0"/>
        <w:jc w:val="left"/>
        <w:rPr>
          <w:rFonts w:hint="default" w:ascii="Cambria" w:hAnsi="Cambria" w:eastAsia="ＭＳ 明朝" w:cs="Times New Roman"/>
          <w:sz w:val="22"/>
          <w:szCs w:val="22"/>
        </w:rPr>
      </w:pPr>
      <w:r>
        <w:rPr>
          <w:rFonts w:hint="default" w:ascii="Times New Roman" w:hAnsi="Times New Roman" w:eastAsia="ＭＳ 明朝" w:cs="Times New Roman"/>
          <w:kern w:val="0"/>
          <w:sz w:val="24"/>
          <w:szCs w:val="24"/>
          <w:lang w:val="en-US" w:eastAsia="zh-CN" w:bidi="ar"/>
        </w:rPr>
        <w:t>(Ký và ghi rõ họ tên)</w:t>
      </w:r>
    </w:p>
    <w:p w14:paraId="6EEF580C">
      <w:pPr>
        <w:rPr>
          <w:rFonts w:hint="default"/>
          <w:lang w:val="vi-VN"/>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94B354"/>
    <w:multiLevelType w:val="singleLevel"/>
    <w:tmpl w:val="FF94B354"/>
    <w:lvl w:ilvl="0" w:tentative="0">
      <w:start w:val="5"/>
      <w:numFmt w:val="decimal"/>
      <w:suff w:val="space"/>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86122F8"/>
    <w:rsid w:val="6CD1513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1</Lines>
  <Paragraphs>1</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AN PC</cp:lastModifiedBy>
  <dcterms:modified xsi:type="dcterms:W3CDTF">2025-07-13T12:23:49Z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80F3DD402F024987944C87BD200F7D7A_12</vt:lpwstr>
  </property>
</Properties>
</file>